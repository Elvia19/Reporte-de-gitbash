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BC22" w14:textId="77777777" w:rsidR="00C23BB0" w:rsidRPr="00E0025F" w:rsidRDefault="00000000" w:rsidP="00DA5A5D">
      <w:pPr>
        <w:jc w:val="both"/>
        <w:rPr>
          <w:rFonts w:ascii="ADLaM Display" w:hAnsi="ADLaM Display" w:cs="ADLaM Display"/>
          <w:b/>
          <w:bCs/>
          <w:color w:val="FF0000"/>
          <w:lang w:val="es-GT"/>
        </w:rPr>
      </w:pPr>
      <w:r w:rsidRPr="00E0025F">
        <w:rPr>
          <w:rFonts w:ascii="ADLaM Display" w:hAnsi="ADLaM Display" w:cs="ADLaM Display"/>
          <w:b/>
          <w:bCs/>
          <w:color w:val="FF0000"/>
          <w:lang w:val="es-GT"/>
        </w:rPr>
        <w:t xml:space="preserve">Reporte de Comandos en Git </w:t>
      </w:r>
      <w:proofErr w:type="spellStart"/>
      <w:r w:rsidRPr="00E0025F">
        <w:rPr>
          <w:rFonts w:ascii="ADLaM Display" w:hAnsi="ADLaM Display" w:cs="ADLaM Display"/>
          <w:b/>
          <w:bCs/>
          <w:color w:val="FF0000"/>
          <w:lang w:val="es-GT"/>
        </w:rPr>
        <w:t>Bash</w:t>
      </w:r>
      <w:proofErr w:type="spellEnd"/>
    </w:p>
    <w:p w14:paraId="1A7632F4" w14:textId="1A95E867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 xml:space="preserve">Este documento detalla los comandos ejecutados en Git </w:t>
      </w: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t xml:space="preserve"> </w:t>
      </w:r>
      <w:r w:rsidR="00E0025F">
        <w:rPr>
          <w:lang w:val="es-GT"/>
        </w:rPr>
        <w:t xml:space="preserve">de la creación de </w:t>
      </w:r>
      <w:r w:rsidRPr="00E0025F">
        <w:rPr>
          <w:lang w:val="es-GT"/>
        </w:rPr>
        <w:t>gestión de repositorios, creación de archivos y carpetas, y uso de herramientas como Git LFS. A continuación, se describen las partes del proceso y sus resultados.</w:t>
      </w:r>
    </w:p>
    <w:p w14:paraId="438D82DF" w14:textId="77777777" w:rsidR="00C23BB0" w:rsidRPr="00E0025F" w:rsidRDefault="00000000" w:rsidP="00DA5A5D">
      <w:pPr>
        <w:jc w:val="both"/>
        <w:rPr>
          <w:b/>
          <w:bCs/>
          <w:lang w:val="es-GT"/>
        </w:rPr>
      </w:pPr>
      <w:r w:rsidRPr="00E0025F">
        <w:rPr>
          <w:b/>
          <w:bCs/>
          <w:lang w:val="es-GT"/>
        </w:rPr>
        <w:t>1. Inicialización del Repositorio Git</w:t>
      </w:r>
    </w:p>
    <w:p w14:paraId="26E282C0" w14:textId="77777777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>El primer paso fue inicializar un repositorio vacío en el sistema utilizando el comando `</w:t>
      </w:r>
      <w:proofErr w:type="spellStart"/>
      <w:r w:rsidRPr="00E0025F">
        <w:rPr>
          <w:lang w:val="es-GT"/>
        </w:rPr>
        <w:t>git</w:t>
      </w:r>
      <w:proofErr w:type="spellEnd"/>
      <w:r w:rsidRPr="00E0025F">
        <w:rPr>
          <w:lang w:val="es-GT"/>
        </w:rPr>
        <w:t xml:space="preserve"> </w:t>
      </w:r>
      <w:proofErr w:type="spellStart"/>
      <w:r w:rsidRPr="00E0025F">
        <w:rPr>
          <w:lang w:val="es-GT"/>
        </w:rPr>
        <w:t>init</w:t>
      </w:r>
      <w:proofErr w:type="spellEnd"/>
      <w:r w:rsidRPr="00E0025F">
        <w:rPr>
          <w:lang w:val="es-GT"/>
        </w:rPr>
        <w:t>`. Esto crea un repositorio en la ruta especificada. A continuación, se instaló Git LFS para manejar archivos grandes. Se configuró el seguimiento de archivos con la extensión '</w:t>
      </w:r>
      <w:proofErr w:type="gramStart"/>
      <w:r w:rsidRPr="00E0025F">
        <w:rPr>
          <w:lang w:val="es-GT"/>
        </w:rPr>
        <w:t>*.Carpeta</w:t>
      </w:r>
      <w:proofErr w:type="gramEnd"/>
      <w:r w:rsidRPr="00E0025F">
        <w:rPr>
          <w:lang w:val="es-GT"/>
        </w:rPr>
        <w:t xml:space="preserve"> de archivos'. Los comandos ejecutados fueron:</w:t>
      </w:r>
    </w:p>
    <w:p w14:paraId="5ABEBC24" w14:textId="21A90999" w:rsidR="00C23BB0" w:rsidRDefault="00000000" w:rsidP="00DA5A5D">
      <w:r w:rsidRPr="00E0025F">
        <w:t>bash</w:t>
      </w:r>
      <w:r w:rsidRPr="00E0025F">
        <w:br/>
        <w:t xml:space="preserve">git </w:t>
      </w:r>
      <w:proofErr w:type="spellStart"/>
      <w:r w:rsidRPr="00E0025F">
        <w:t>init</w:t>
      </w:r>
      <w:proofErr w:type="spellEnd"/>
      <w:r w:rsidRPr="00E0025F">
        <w:br/>
        <w:t xml:space="preserve">git </w:t>
      </w:r>
      <w:proofErr w:type="spellStart"/>
      <w:r w:rsidRPr="00E0025F">
        <w:t>lfs</w:t>
      </w:r>
      <w:proofErr w:type="spellEnd"/>
      <w:r w:rsidRPr="00E0025F">
        <w:t xml:space="preserve"> install</w:t>
      </w:r>
      <w:r w:rsidRPr="00E0025F">
        <w:br/>
        <w:t xml:space="preserve">git </w:t>
      </w:r>
      <w:proofErr w:type="spellStart"/>
      <w:r w:rsidRPr="00E0025F">
        <w:t>lfs</w:t>
      </w:r>
      <w:proofErr w:type="spellEnd"/>
      <w:r w:rsidRPr="00E0025F">
        <w:t xml:space="preserve"> track "</w:t>
      </w:r>
      <w:proofErr w:type="gramStart"/>
      <w:r w:rsidRPr="00E0025F">
        <w:t>*.</w:t>
      </w:r>
      <w:proofErr w:type="spellStart"/>
      <w:r w:rsidRPr="00E0025F">
        <w:t>Carpeta</w:t>
      </w:r>
      <w:proofErr w:type="spellEnd"/>
      <w:proofErr w:type="gramEnd"/>
      <w:r w:rsidRPr="00E0025F">
        <w:t xml:space="preserve"> de </w:t>
      </w:r>
      <w:proofErr w:type="spellStart"/>
      <w:r w:rsidRPr="00E0025F">
        <w:t>archivos</w:t>
      </w:r>
      <w:proofErr w:type="spellEnd"/>
      <w:r w:rsidRPr="00E0025F">
        <w:t>"</w:t>
      </w:r>
    </w:p>
    <w:p w14:paraId="35656F88" w14:textId="33823D69" w:rsidR="00E0025F" w:rsidRPr="00E0025F" w:rsidRDefault="00E0025F" w:rsidP="00DA5A5D">
      <w:pPr>
        <w:jc w:val="both"/>
      </w:pPr>
      <w:r w:rsidRPr="00E0025F">
        <w:drawing>
          <wp:inline distT="0" distB="0" distL="0" distR="0" wp14:anchorId="267AA98E" wp14:editId="0A491510">
            <wp:extent cx="5486400" cy="2204720"/>
            <wp:effectExtent l="0" t="0" r="0" b="5080"/>
            <wp:docPr id="53997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A5A" w14:textId="77777777" w:rsidR="00C23BB0" w:rsidRPr="00E0025F" w:rsidRDefault="00000000" w:rsidP="00DA5A5D">
      <w:pPr>
        <w:pStyle w:val="Ttulo2"/>
        <w:jc w:val="both"/>
        <w:rPr>
          <w:lang w:val="es-GT"/>
        </w:rPr>
      </w:pPr>
      <w:r w:rsidRPr="00E0025F">
        <w:rPr>
          <w:lang w:val="es-GT"/>
        </w:rPr>
        <w:t>2. Creación de Carpetas y Archivos</w:t>
      </w:r>
    </w:p>
    <w:p w14:paraId="7CE25066" w14:textId="77777777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>Se creó una carpeta llamada 'repositorio' y dentro de ella se generaron dos subcarpetas: 'Ejemplo1' y 'Ejemplo2'. Luego, se crearon y llenaron archivos básicos dentro de estas carpetas utilizando `echo` y `</w:t>
      </w:r>
      <w:proofErr w:type="spellStart"/>
      <w:r w:rsidRPr="00E0025F">
        <w:rPr>
          <w:lang w:val="es-GT"/>
        </w:rPr>
        <w:t>touch</w:t>
      </w:r>
      <w:proofErr w:type="spellEnd"/>
      <w:r w:rsidRPr="00E0025F">
        <w:rPr>
          <w:lang w:val="es-GT"/>
        </w:rPr>
        <w:t>`. El contenido fue el siguiente:</w:t>
      </w:r>
    </w:p>
    <w:p w14:paraId="113353DE" w14:textId="6AC725DC" w:rsidR="00C23BB0" w:rsidRPr="00E0025F" w:rsidRDefault="00000000" w:rsidP="00DA5A5D">
      <w:pPr>
        <w:rPr>
          <w:lang w:val="es-GT"/>
        </w:rPr>
      </w:pP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mkdir</w:t>
      </w:r>
      <w:proofErr w:type="spellEnd"/>
      <w:r w:rsidRPr="00E0025F">
        <w:rPr>
          <w:lang w:val="es-GT"/>
        </w:rPr>
        <w:t xml:space="preserve"> repositorio</w:t>
      </w:r>
      <w:r w:rsidRPr="00E0025F">
        <w:rPr>
          <w:lang w:val="es-GT"/>
        </w:rPr>
        <w:br/>
        <w:t>cd repositorio</w:t>
      </w:r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mkdir</w:t>
      </w:r>
      <w:proofErr w:type="spellEnd"/>
      <w:r w:rsidRPr="00E0025F">
        <w:rPr>
          <w:lang w:val="es-GT"/>
        </w:rPr>
        <w:t xml:space="preserve"> Ejemplo1 Ejemplo2</w:t>
      </w:r>
      <w:r w:rsidRPr="00E0025F">
        <w:rPr>
          <w:lang w:val="es-GT"/>
        </w:rPr>
        <w:br/>
        <w:t>echo "Este es un archivo dentro de Ejemplo1." &gt; Ejemplo1/archivo1.txt</w:t>
      </w:r>
      <w:r w:rsidRPr="00E0025F">
        <w:rPr>
          <w:lang w:val="es-GT"/>
        </w:rPr>
        <w:br/>
        <w:t>echo "Este es un archivo dentro de Ejemplo2." &gt; Ejemplo2/archivo2.txt</w:t>
      </w:r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touch</w:t>
      </w:r>
      <w:proofErr w:type="spellEnd"/>
      <w:r w:rsidRPr="00E0025F">
        <w:rPr>
          <w:lang w:val="es-GT"/>
        </w:rPr>
        <w:t xml:space="preserve"> Ejemplo1/archivo_extra.txt</w:t>
      </w:r>
      <w:r w:rsidRPr="00E0025F">
        <w:rPr>
          <w:lang w:val="es-GT"/>
        </w:rPr>
        <w:br/>
      </w:r>
      <w:r w:rsidR="00E0025F">
        <w:rPr>
          <w:lang w:val="es-GT"/>
        </w:rPr>
        <w:lastRenderedPageBreak/>
        <w:t xml:space="preserve"> </w:t>
      </w:r>
      <w:r w:rsidR="00E0025F" w:rsidRPr="00E0025F">
        <w:rPr>
          <w:lang w:val="es-GT"/>
        </w:rPr>
        <w:drawing>
          <wp:inline distT="0" distB="0" distL="0" distR="0" wp14:anchorId="75044F59" wp14:editId="43E80763">
            <wp:extent cx="5486400" cy="3563620"/>
            <wp:effectExtent l="0" t="0" r="0" b="0"/>
            <wp:docPr id="827304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4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1408" w14:textId="77777777" w:rsidR="00C23BB0" w:rsidRPr="00E0025F" w:rsidRDefault="00000000" w:rsidP="00DA5A5D">
      <w:pPr>
        <w:pStyle w:val="Ttulo2"/>
        <w:jc w:val="both"/>
        <w:rPr>
          <w:lang w:val="es-GT"/>
        </w:rPr>
      </w:pPr>
      <w:r w:rsidRPr="00E0025F">
        <w:rPr>
          <w:lang w:val="es-GT"/>
        </w:rPr>
        <w:t>3. Exploración de Directorios</w:t>
      </w:r>
    </w:p>
    <w:p w14:paraId="1E7E7371" w14:textId="077120F5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>Utilizando el comando</w:t>
      </w:r>
      <w:r w:rsidR="00E0025F">
        <w:rPr>
          <w:lang w:val="es-GT"/>
        </w:rPr>
        <w:t xml:space="preserve"> </w:t>
      </w:r>
      <w:proofErr w:type="spellStart"/>
      <w:r w:rsidRPr="00E0025F">
        <w:rPr>
          <w:lang w:val="es-GT"/>
        </w:rPr>
        <w:t>ls</w:t>
      </w:r>
      <w:proofErr w:type="spellEnd"/>
      <w:r w:rsidRPr="00E0025F">
        <w:rPr>
          <w:lang w:val="es-GT"/>
        </w:rPr>
        <w:t xml:space="preserve"> -R, se listó recursivamente el contenido de las carpetas para verificar su estructura. Además, se utilizó `</w:t>
      </w:r>
      <w:proofErr w:type="spellStart"/>
      <w:r w:rsidRPr="00E0025F">
        <w:rPr>
          <w:lang w:val="es-GT"/>
        </w:rPr>
        <w:t>pwd</w:t>
      </w:r>
      <w:proofErr w:type="spellEnd"/>
      <w:r w:rsidRPr="00E0025F">
        <w:rPr>
          <w:lang w:val="es-GT"/>
        </w:rPr>
        <w:t>` para verificar la ubicación actual. Los comandos ejecutados fueron:</w:t>
      </w:r>
    </w:p>
    <w:p w14:paraId="741F6554" w14:textId="5C891335" w:rsidR="00C23BB0" w:rsidRPr="00E0025F" w:rsidRDefault="00000000" w:rsidP="00DA5A5D">
      <w:pPr>
        <w:jc w:val="both"/>
        <w:rPr>
          <w:lang w:val="es-GT"/>
        </w:rPr>
      </w:pP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ls</w:t>
      </w:r>
      <w:proofErr w:type="spellEnd"/>
      <w:r w:rsidRPr="00E0025F">
        <w:rPr>
          <w:lang w:val="es-GT"/>
        </w:rPr>
        <w:t xml:space="preserve"> -R</w:t>
      </w:r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pwd</w:t>
      </w:r>
      <w:proofErr w:type="spellEnd"/>
    </w:p>
    <w:p w14:paraId="737F38F4" w14:textId="77777777" w:rsidR="00C23BB0" w:rsidRPr="00E0025F" w:rsidRDefault="00000000" w:rsidP="00DA5A5D">
      <w:pPr>
        <w:pStyle w:val="Ttulo2"/>
        <w:jc w:val="both"/>
        <w:rPr>
          <w:lang w:val="es-GT"/>
        </w:rPr>
      </w:pPr>
      <w:r w:rsidRPr="00E0025F">
        <w:rPr>
          <w:lang w:val="es-GT"/>
        </w:rPr>
        <w:t>4. Análisis del Espacio en Disco</w:t>
      </w:r>
    </w:p>
    <w:p w14:paraId="72B8E924" w14:textId="77777777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>Con el comando `du -h`, se evaluó el espacio ocupado por los directorios y archivos creados. Esto permitió identificar que cada subcarpeta ocupaba 1.0K y el total era 2.0K. El comando fue:</w:t>
      </w:r>
    </w:p>
    <w:p w14:paraId="3AD4F7B3" w14:textId="1C9FE9E9" w:rsidR="00C23BB0" w:rsidRPr="00E0025F" w:rsidRDefault="00000000" w:rsidP="00DA5A5D">
      <w:pPr>
        <w:jc w:val="both"/>
        <w:rPr>
          <w:lang w:val="es-GT"/>
        </w:rPr>
      </w:pP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br/>
        <w:t>du -h</w:t>
      </w:r>
    </w:p>
    <w:p w14:paraId="172F5DFB" w14:textId="77777777" w:rsidR="00C23BB0" w:rsidRPr="00E0025F" w:rsidRDefault="00000000" w:rsidP="00DA5A5D">
      <w:pPr>
        <w:pStyle w:val="Ttulo2"/>
        <w:jc w:val="both"/>
        <w:rPr>
          <w:lang w:val="es-GT"/>
        </w:rPr>
      </w:pPr>
      <w:r w:rsidRPr="00E0025F">
        <w:rPr>
          <w:lang w:val="es-GT"/>
        </w:rPr>
        <w:t>5. Error y Resolución</w:t>
      </w:r>
    </w:p>
    <w:p w14:paraId="0F351265" w14:textId="77777777" w:rsidR="00C23BB0" w:rsidRPr="00E0025F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 xml:space="preserve">Al intentar visualizar el contenido de un archivo inexistente (`Ejemplo2/copied_archivo1.txt`), Git </w:t>
      </w: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t xml:space="preserve"> devolvió un mensaje de error indicando que el archivo no existía. Esto resalta la importancia de verificar la existencia de los archivos antes de intentar acceder a ellos. El comando ejecutado fue:</w:t>
      </w:r>
    </w:p>
    <w:p w14:paraId="020F669D" w14:textId="3C248930" w:rsidR="00C23BB0" w:rsidRDefault="00000000" w:rsidP="00DA5A5D">
      <w:pPr>
        <w:jc w:val="both"/>
        <w:rPr>
          <w:lang w:val="es-GT"/>
        </w:rPr>
      </w:pPr>
      <w:proofErr w:type="spellStart"/>
      <w:r w:rsidRPr="00E0025F">
        <w:rPr>
          <w:lang w:val="es-GT"/>
        </w:rPr>
        <w:lastRenderedPageBreak/>
        <w:t>bash</w:t>
      </w:r>
      <w:proofErr w:type="spellEnd"/>
      <w:r w:rsidRPr="00E0025F">
        <w:rPr>
          <w:lang w:val="es-GT"/>
        </w:rPr>
        <w:br/>
      </w:r>
      <w:proofErr w:type="spellStart"/>
      <w:r w:rsidRPr="00E0025F">
        <w:rPr>
          <w:lang w:val="es-GT"/>
        </w:rPr>
        <w:t>cat</w:t>
      </w:r>
      <w:proofErr w:type="spellEnd"/>
      <w:r w:rsidRPr="00E0025F">
        <w:rPr>
          <w:lang w:val="es-GT"/>
        </w:rPr>
        <w:t xml:space="preserve"> Ejemplo2/copied_archivo1.txt</w:t>
      </w:r>
    </w:p>
    <w:p w14:paraId="545A3F84" w14:textId="6CE8A278" w:rsidR="00E0025F" w:rsidRDefault="00E0025F" w:rsidP="00DA5A5D">
      <w:pPr>
        <w:jc w:val="both"/>
        <w:rPr>
          <w:lang w:val="es-GT"/>
        </w:rPr>
      </w:pPr>
      <w:r w:rsidRPr="00E0025F">
        <w:rPr>
          <w:lang w:val="es-GT"/>
        </w:rPr>
        <w:drawing>
          <wp:inline distT="0" distB="0" distL="0" distR="0" wp14:anchorId="5DD51B3D" wp14:editId="2CE77C57">
            <wp:extent cx="5410955" cy="4925112"/>
            <wp:effectExtent l="0" t="0" r="0" b="8890"/>
            <wp:docPr id="83805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3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2B0" w14:textId="77777777" w:rsidR="00E0025F" w:rsidRDefault="00E0025F" w:rsidP="00DA5A5D">
      <w:pPr>
        <w:jc w:val="both"/>
        <w:rPr>
          <w:lang w:val="es-GT"/>
        </w:rPr>
      </w:pPr>
    </w:p>
    <w:p w14:paraId="20FE0256" w14:textId="531ABE10" w:rsidR="00E0025F" w:rsidRDefault="00DA5A5D" w:rsidP="00DA5A5D">
      <w:pPr>
        <w:jc w:val="both"/>
        <w:rPr>
          <w:lang w:val="es-GT"/>
        </w:rPr>
      </w:pPr>
      <w:r w:rsidRPr="00BD552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77F65E67" wp14:editId="344AD54B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612130" cy="518795"/>
            <wp:effectExtent l="0" t="0" r="7620" b="0"/>
            <wp:wrapNone/>
            <wp:docPr id="1558844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449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3348" w14:textId="1DBDE48D" w:rsidR="00E0025F" w:rsidRDefault="00E0025F" w:rsidP="00DA5A5D">
      <w:pPr>
        <w:jc w:val="both"/>
        <w:rPr>
          <w:lang w:val="es-GT"/>
        </w:rPr>
      </w:pPr>
    </w:p>
    <w:p w14:paraId="66DF134E" w14:textId="1E734B42" w:rsidR="00E0025F" w:rsidRDefault="00DA5A5D" w:rsidP="00DA5A5D">
      <w:pPr>
        <w:jc w:val="both"/>
        <w:rPr>
          <w:lang w:val="es-GT"/>
        </w:rPr>
      </w:pPr>
      <w:r w:rsidRPr="00BD552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5680" behindDoc="1" locked="0" layoutInCell="1" allowOverlap="1" wp14:anchorId="6C6A2057" wp14:editId="4E629041">
            <wp:simplePos x="0" y="0"/>
            <wp:positionH relativeFrom="margin">
              <wp:posOffset>95250</wp:posOffset>
            </wp:positionH>
            <wp:positionV relativeFrom="paragraph">
              <wp:posOffset>10160</wp:posOffset>
            </wp:positionV>
            <wp:extent cx="5612130" cy="1759585"/>
            <wp:effectExtent l="0" t="0" r="7620" b="0"/>
            <wp:wrapNone/>
            <wp:docPr id="8578259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939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5DA2D" w14:textId="77777777" w:rsidR="00E0025F" w:rsidRDefault="00E0025F" w:rsidP="00DA5A5D">
      <w:pPr>
        <w:jc w:val="both"/>
        <w:rPr>
          <w:lang w:val="es-GT"/>
        </w:rPr>
      </w:pPr>
    </w:p>
    <w:p w14:paraId="6E047DF0" w14:textId="4096337E" w:rsidR="00E0025F" w:rsidRDefault="00E0025F" w:rsidP="00DA5A5D">
      <w:pPr>
        <w:jc w:val="both"/>
        <w:rPr>
          <w:lang w:val="es-GT"/>
        </w:rPr>
      </w:pPr>
    </w:p>
    <w:p w14:paraId="332587AF" w14:textId="77777777" w:rsidR="00E0025F" w:rsidRDefault="00E0025F" w:rsidP="00DA5A5D">
      <w:pPr>
        <w:jc w:val="both"/>
        <w:rPr>
          <w:lang w:val="es-GT"/>
        </w:rPr>
      </w:pPr>
    </w:p>
    <w:p w14:paraId="58099F4C" w14:textId="77777777" w:rsidR="00E0025F" w:rsidRDefault="00E0025F" w:rsidP="00DA5A5D">
      <w:pPr>
        <w:jc w:val="both"/>
        <w:rPr>
          <w:lang w:val="es-GT"/>
        </w:rPr>
      </w:pPr>
    </w:p>
    <w:p w14:paraId="65DFB979" w14:textId="37DD9EA2" w:rsidR="00E0025F" w:rsidRDefault="00DA5A5D" w:rsidP="00DA5A5D">
      <w:pPr>
        <w:jc w:val="both"/>
        <w:rPr>
          <w:lang w:val="es-GT"/>
        </w:rPr>
      </w:pPr>
      <w:r w:rsidRPr="00EB7415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6666AA59" wp14:editId="3F8F6CC8">
            <wp:simplePos x="0" y="0"/>
            <wp:positionH relativeFrom="column">
              <wp:posOffset>-133350</wp:posOffset>
            </wp:positionH>
            <wp:positionV relativeFrom="paragraph">
              <wp:posOffset>-21590</wp:posOffset>
            </wp:positionV>
            <wp:extent cx="5612130" cy="1677670"/>
            <wp:effectExtent l="0" t="0" r="7620" b="0"/>
            <wp:wrapNone/>
            <wp:docPr id="10745078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7885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BF2FD" w14:textId="292ABFD8" w:rsidR="00E0025F" w:rsidRDefault="00E0025F" w:rsidP="00DA5A5D">
      <w:pPr>
        <w:jc w:val="both"/>
        <w:rPr>
          <w:lang w:val="es-GT"/>
        </w:rPr>
      </w:pPr>
    </w:p>
    <w:p w14:paraId="01598D34" w14:textId="650ABF0A" w:rsidR="00DA5A5D" w:rsidRDefault="00DA5A5D" w:rsidP="00DA5A5D">
      <w:pPr>
        <w:jc w:val="both"/>
        <w:rPr>
          <w:lang w:val="es-GT"/>
        </w:rPr>
      </w:pPr>
    </w:p>
    <w:p w14:paraId="5A5BF1D2" w14:textId="77777777" w:rsidR="00DA5A5D" w:rsidRDefault="00DA5A5D" w:rsidP="00DA5A5D">
      <w:pPr>
        <w:jc w:val="both"/>
        <w:rPr>
          <w:lang w:val="es-GT"/>
        </w:rPr>
      </w:pPr>
    </w:p>
    <w:p w14:paraId="70F1E878" w14:textId="5E568627" w:rsidR="00E0025F" w:rsidRDefault="00E0025F" w:rsidP="00DA5A5D">
      <w:pPr>
        <w:jc w:val="both"/>
        <w:rPr>
          <w:lang w:val="es-GT"/>
        </w:rPr>
      </w:pPr>
    </w:p>
    <w:p w14:paraId="2590EDD9" w14:textId="77777777" w:rsidR="00DA5A5D" w:rsidRDefault="00DA5A5D" w:rsidP="00DA5A5D">
      <w:pPr>
        <w:jc w:val="both"/>
        <w:rPr>
          <w:lang w:val="es-GT"/>
        </w:rPr>
      </w:pPr>
    </w:p>
    <w:p w14:paraId="02F7C599" w14:textId="77777777" w:rsidR="00DA5A5D" w:rsidRPr="00E0025F" w:rsidRDefault="00DA5A5D" w:rsidP="00DA5A5D">
      <w:pPr>
        <w:jc w:val="both"/>
        <w:rPr>
          <w:lang w:val="es-GT"/>
        </w:rPr>
      </w:pPr>
    </w:p>
    <w:p w14:paraId="23E0582C" w14:textId="77777777" w:rsidR="00C23BB0" w:rsidRPr="00E0025F" w:rsidRDefault="00000000" w:rsidP="00DA5A5D">
      <w:pPr>
        <w:pStyle w:val="Ttulo2"/>
        <w:jc w:val="both"/>
        <w:rPr>
          <w:lang w:val="es-GT"/>
        </w:rPr>
      </w:pPr>
      <w:r w:rsidRPr="00E0025F">
        <w:rPr>
          <w:lang w:val="es-GT"/>
        </w:rPr>
        <w:t>Conclusión</w:t>
      </w:r>
    </w:p>
    <w:p w14:paraId="70A3603B" w14:textId="2A0D539C" w:rsidR="00C23BB0" w:rsidRDefault="00000000" w:rsidP="00DA5A5D">
      <w:pPr>
        <w:jc w:val="both"/>
        <w:rPr>
          <w:lang w:val="es-GT"/>
        </w:rPr>
      </w:pPr>
      <w:r w:rsidRPr="00E0025F">
        <w:rPr>
          <w:lang w:val="es-GT"/>
        </w:rPr>
        <w:t>En este ejercicio, practica</w:t>
      </w:r>
      <w:r w:rsidR="00DA5A5D">
        <w:rPr>
          <w:lang w:val="es-GT"/>
        </w:rPr>
        <w:t>mos</w:t>
      </w:r>
      <w:r w:rsidRPr="00E0025F">
        <w:rPr>
          <w:lang w:val="es-GT"/>
        </w:rPr>
        <w:t xml:space="preserve"> comandos básicos y esenciales de Git </w:t>
      </w:r>
      <w:proofErr w:type="spellStart"/>
      <w:r w:rsidRPr="00E0025F">
        <w:rPr>
          <w:lang w:val="es-GT"/>
        </w:rPr>
        <w:t>Bash</w:t>
      </w:r>
      <w:proofErr w:type="spellEnd"/>
      <w:r w:rsidRPr="00E0025F">
        <w:rPr>
          <w:lang w:val="es-GT"/>
        </w:rPr>
        <w:t xml:space="preserve"> para inicializar un repositorio, gestionar archivos y carpetas, explorar directorios, y analizar el uso de</w:t>
      </w:r>
      <w:r w:rsidR="00DA5A5D">
        <w:rPr>
          <w:lang w:val="es-GT"/>
        </w:rPr>
        <w:t xml:space="preserve"> </w:t>
      </w:r>
      <w:r w:rsidRPr="00E0025F">
        <w:rPr>
          <w:lang w:val="es-GT"/>
        </w:rPr>
        <w:t>espacio en disco. Estos comandos son fundamentales para desarrollar habilidades en la línea de comandos y trabajar con repositorios.</w:t>
      </w:r>
    </w:p>
    <w:p w14:paraId="27763E34" w14:textId="4C2F714F" w:rsidR="00E0025F" w:rsidRPr="00E0025F" w:rsidRDefault="00E0025F">
      <w:pPr>
        <w:rPr>
          <w:lang w:val="es-GT"/>
        </w:rPr>
      </w:pPr>
    </w:p>
    <w:sectPr w:rsidR="00E0025F" w:rsidRPr="00E002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306935">
    <w:abstractNumId w:val="8"/>
  </w:num>
  <w:num w:numId="2" w16cid:durableId="1742754351">
    <w:abstractNumId w:val="6"/>
  </w:num>
  <w:num w:numId="3" w16cid:durableId="1488017263">
    <w:abstractNumId w:val="5"/>
  </w:num>
  <w:num w:numId="4" w16cid:durableId="329256815">
    <w:abstractNumId w:val="4"/>
  </w:num>
  <w:num w:numId="5" w16cid:durableId="1373117387">
    <w:abstractNumId w:val="7"/>
  </w:num>
  <w:num w:numId="6" w16cid:durableId="1200817756">
    <w:abstractNumId w:val="3"/>
  </w:num>
  <w:num w:numId="7" w16cid:durableId="933363767">
    <w:abstractNumId w:val="2"/>
  </w:num>
  <w:num w:numId="8" w16cid:durableId="765997050">
    <w:abstractNumId w:val="1"/>
  </w:num>
  <w:num w:numId="9" w16cid:durableId="52698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5CA"/>
    <w:rsid w:val="0015074B"/>
    <w:rsid w:val="0029639D"/>
    <w:rsid w:val="00326F90"/>
    <w:rsid w:val="00AA1D8D"/>
    <w:rsid w:val="00B47730"/>
    <w:rsid w:val="00C23BB0"/>
    <w:rsid w:val="00CB0664"/>
    <w:rsid w:val="00DA5A5D"/>
    <w:rsid w:val="00E002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3FE712"/>
  <w14:defaultImageDpi w14:val="300"/>
  <w15:docId w15:val="{FA93CDF4-4829-4086-8741-F2ED454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Elvia Guit</cp:lastModifiedBy>
  <cp:revision>2</cp:revision>
  <dcterms:created xsi:type="dcterms:W3CDTF">2024-11-24T04:00:00Z</dcterms:created>
  <dcterms:modified xsi:type="dcterms:W3CDTF">2024-11-24T04:00:00Z</dcterms:modified>
  <cp:category/>
</cp:coreProperties>
</file>